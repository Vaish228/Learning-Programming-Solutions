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  <w:t>GIT SETUP GUIDE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 GIT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07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08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/2025</w:t>
      </w:r>
    </w:p>
    <w:p w14:paraId="6DF3E7F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Git is a powerful version control system used to track changes in code and collaborate with others. In this lab, you'll learn to install and configure Git, set Notepad++ as the default editor, and perform basic Git operations like commit, push, and pull using Git Bash.</w:t>
      </w:r>
    </w:p>
    <w:p w14:paraId="4316EF6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35D26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Objectives: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Learn and practice basic Git commands: git init, git status, git add, git commit, git push, git pull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Configure Git on your machine with your username and email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Set Notepad++ as the default Git editor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Create and track a file in a Git repository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Push changes to a remote repository on GitLab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</w:p>
    <w:p w14:paraId="4AD7856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Requirements:</w:t>
      </w:r>
    </w:p>
    <w:p w14:paraId="51FBB95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Install Git Bash client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Install Notepad++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- Create a free GitLab account (Do not use Cognizant credentials)</w:t>
      </w:r>
    </w:p>
    <w:p w14:paraId="4103580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1</w:t>
      </w:r>
      <w:r>
        <w:rPr>
          <w:rFonts w:hint="default" w:ascii="Times New Roman" w:hAnsi="Times New Roman" w:cs="Times New Roman"/>
          <w:sz w:val="26"/>
          <w:szCs w:val="26"/>
        </w:rPr>
        <w:t>: Setup Git Configuration</w:t>
      </w:r>
    </w:p>
    <w:p w14:paraId="38545783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Verify Git Installation: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--version</w:t>
      </w:r>
    </w:p>
    <w:p w14:paraId="16AE1010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Configure User Information: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config --global user.name "Your Name"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config --global user.email "your@email.com"</w:t>
      </w:r>
    </w:p>
    <w:p w14:paraId="2EAAF6A0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Verify Configuration: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config --list</w:t>
      </w:r>
    </w:p>
    <w:p w14:paraId="6FC4368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hint="default" w:ascii="Times New Roman" w:hAnsi="Times New Roman" w:cs="Times New Roman"/>
          <w:sz w:val="26"/>
          <w:szCs w:val="26"/>
        </w:rPr>
        <w:t>: Integrate Notepad++ as Default Editor</w:t>
      </w:r>
    </w:p>
    <w:p w14:paraId="556CFA83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Check if Notepad++ works: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notepad++</w:t>
      </w:r>
    </w:p>
    <w:p w14:paraId="50D35E36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If not recognized, add path of notepad++.exe to Environment Variables</w:t>
      </w:r>
    </w:p>
    <w:p w14:paraId="57D229AA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Create an Alias: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alias np='notepad++'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echo "alias np='notepad++'" &gt;&gt; ~/.bashrc</w:t>
      </w:r>
    </w:p>
    <w:p w14:paraId="349535C0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Set Notepad++ as Git Default Editor: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git config --global core.editor "notepad++ -multiInst -nosession"</w:t>
      </w:r>
    </w:p>
    <w:p w14:paraId="5B3BDC2B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Verify Editor Configuration: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config --global -e</w:t>
      </w:r>
    </w:p>
    <w:p w14:paraId="227A3A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hint="default" w:ascii="Times New Roman" w:hAnsi="Times New Roman" w:cs="Times New Roman"/>
          <w:sz w:val="26"/>
          <w:szCs w:val="26"/>
        </w:rPr>
        <w:t>: Create and Manage a Repository</w:t>
      </w:r>
    </w:p>
    <w:p w14:paraId="4615F6E2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Create a New Project: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mkdir GitDemo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cd GitDemo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init</w:t>
      </w:r>
    </w:p>
    <w:p w14:paraId="53AD1A96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Check Initialization: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ls -a</w:t>
      </w:r>
    </w:p>
    <w:p w14:paraId="32E1C835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Create a File: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echo "Welcome to Git Demo!" &gt; welcome.txt</w:t>
      </w:r>
    </w:p>
    <w:p w14:paraId="1ACA5952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Verify File: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     </w:t>
      </w:r>
      <w:r>
        <w:rPr>
          <w:rFonts w:hint="default" w:ascii="Times New Roman" w:hAnsi="Times New Roman" w:cs="Times New Roman"/>
          <w:sz w:val="26"/>
          <w:szCs w:val="26"/>
        </w:rPr>
        <w:t>ls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cat welcome.txt</w:t>
      </w:r>
    </w:p>
    <w:p w14:paraId="5FD15DE1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Check Git Status: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status</w:t>
      </w:r>
    </w:p>
    <w:p w14:paraId="7E0B5853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Add File to Git Tracking: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add welcome.txt</w:t>
      </w:r>
    </w:p>
    <w:p w14:paraId="14487552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Commit the File: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commit -m "Added welcome.txt file"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 use git commit for multi-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line message</w:t>
      </w:r>
    </w:p>
    <w:p w14:paraId="3AC9865C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8. Verify Status: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git status</w:t>
      </w:r>
    </w:p>
    <w:p w14:paraId="60343A6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hint="default" w:ascii="Times New Roman" w:hAnsi="Times New Roman" w:cs="Times New Roman"/>
          <w:sz w:val="26"/>
          <w:szCs w:val="26"/>
        </w:rPr>
        <w:t>: Connect to Remote Repository</w:t>
      </w:r>
    </w:p>
    <w:p w14:paraId="4EB19075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Create a Remote Repository on GitLab (Project: GitDemo)</w:t>
      </w:r>
    </w:p>
    <w:p w14:paraId="0CFFA8D5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Link Remote Repo: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git remote add origin &lt;your-gitlab-repo-url&gt;</w:t>
      </w:r>
    </w:p>
    <w:p w14:paraId="46FC9C11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Pull Remote Changes: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pull origin master</w:t>
      </w:r>
    </w:p>
    <w:p w14:paraId="63FC03DA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Push Local Repo to Remote: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push origin master</w:t>
      </w:r>
    </w:p>
    <w:p w14:paraId="24C4F6F2">
      <w:pPr>
        <w:rPr>
          <w:rFonts w:hint="default" w:ascii="Times New Roman" w:hAnsi="Times New Roman" w:cs="Times New Roman"/>
          <w:sz w:val="26"/>
          <w:szCs w:val="26"/>
        </w:rPr>
      </w:pPr>
    </w:p>
    <w:p w14:paraId="52217F5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Git Commands Cheat Sheet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BD62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A1F9F39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4320" w:type="dxa"/>
          </w:tcPr>
          <w:p w14:paraId="5A2C2D64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Purpose</w:t>
            </w:r>
          </w:p>
        </w:tc>
      </w:tr>
      <w:tr w14:paraId="5ECE6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9A3945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git init</w:t>
            </w:r>
          </w:p>
        </w:tc>
        <w:tc>
          <w:tcPr>
            <w:tcW w:w="4320" w:type="dxa"/>
          </w:tcPr>
          <w:p w14:paraId="4193D13A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Initialize a new repository</w:t>
            </w:r>
          </w:p>
        </w:tc>
      </w:tr>
      <w:tr w14:paraId="772B2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DE2E35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git status</w:t>
            </w:r>
          </w:p>
        </w:tc>
        <w:tc>
          <w:tcPr>
            <w:tcW w:w="4320" w:type="dxa"/>
          </w:tcPr>
          <w:p w14:paraId="799F812A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Show current status</w:t>
            </w:r>
          </w:p>
        </w:tc>
      </w:tr>
      <w:tr w14:paraId="7C677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8E0AAF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git add &lt;file&gt;</w:t>
            </w:r>
          </w:p>
        </w:tc>
        <w:tc>
          <w:tcPr>
            <w:tcW w:w="4320" w:type="dxa"/>
          </w:tcPr>
          <w:p w14:paraId="5D3CB137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Stage a file for commit</w:t>
            </w:r>
          </w:p>
        </w:tc>
      </w:tr>
      <w:tr w14:paraId="0AF5D3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1D153A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git commit -m "msg"</w:t>
            </w:r>
          </w:p>
        </w:tc>
        <w:tc>
          <w:tcPr>
            <w:tcW w:w="4320" w:type="dxa"/>
          </w:tcPr>
          <w:p w14:paraId="5BC40B64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Commit with a message</w:t>
            </w:r>
          </w:p>
        </w:tc>
      </w:tr>
      <w:tr w14:paraId="0619C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BD8745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git pull origin master</w:t>
            </w:r>
          </w:p>
        </w:tc>
        <w:tc>
          <w:tcPr>
            <w:tcW w:w="4320" w:type="dxa"/>
          </w:tcPr>
          <w:p w14:paraId="68FB2726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Fetch &amp; merge from remote</w:t>
            </w:r>
          </w:p>
        </w:tc>
      </w:tr>
      <w:tr w14:paraId="6F8185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384A51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git push origin master</w:t>
            </w:r>
          </w:p>
        </w:tc>
        <w:tc>
          <w:tcPr>
            <w:tcW w:w="4320" w:type="dxa"/>
          </w:tcPr>
          <w:p w14:paraId="5887DEF7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Push local changes to remote</w:t>
            </w:r>
          </w:p>
        </w:tc>
      </w:tr>
    </w:tbl>
    <w:p w14:paraId="6795B191"/>
    <w:p w14:paraId="7CB83F0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C712A7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20B760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85B64E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B7FE95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8B1E59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3DB5657">
      <w:r>
        <w:drawing>
          <wp:inline distT="0" distB="0" distL="0" distR="0">
            <wp:extent cx="5486400" cy="3257550"/>
            <wp:effectExtent l="0" t="0" r="0" b="0"/>
            <wp:docPr id="1383850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014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65B3">
      <w:r>
        <w:drawing>
          <wp:inline distT="0" distB="0" distL="0" distR="0">
            <wp:extent cx="5486400" cy="3257550"/>
            <wp:effectExtent l="0" t="0" r="0" b="3810"/>
            <wp:docPr id="117456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353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4F86"/>
    <w:rsid w:val="0029639D"/>
    <w:rsid w:val="0031517F"/>
    <w:rsid w:val="00326F90"/>
    <w:rsid w:val="005E0939"/>
    <w:rsid w:val="005E23FA"/>
    <w:rsid w:val="007222F7"/>
    <w:rsid w:val="00990534"/>
    <w:rsid w:val="00AA1D8D"/>
    <w:rsid w:val="00AE7AD0"/>
    <w:rsid w:val="00B47730"/>
    <w:rsid w:val="00CB0664"/>
    <w:rsid w:val="00FC693F"/>
    <w:rsid w:val="255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354</Words>
  <Characters>2023</Characters>
  <Lines>16</Lines>
  <Paragraphs>4</Paragraphs>
  <TotalTime>5</TotalTime>
  <ScaleCrop>false</ScaleCrop>
  <LinksUpToDate>false</LinksUpToDate>
  <CharactersWithSpaces>2373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VAISHNAVI K 22CSR228</cp:lastModifiedBy>
  <dcterms:modified xsi:type="dcterms:W3CDTF">2025-08-07T09:09:48Z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9A409ABAF06E4E519BEFC4565E8D43D5_12</vt:lpwstr>
  </property>
</Properties>
</file>