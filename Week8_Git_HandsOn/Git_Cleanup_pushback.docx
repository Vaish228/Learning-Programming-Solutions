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7C4FA">
      <w:pPr>
        <w:spacing w:line="240" w:lineRule="auto"/>
        <w:rPr>
          <w:rFonts w:hint="default" w:ascii="Times New Roman" w:hAnsi="Times New Roman" w:eastAsia="Times New Roman" w:cs="Times New Roman"/>
          <w:b/>
          <w:bCs/>
          <w:color w:val="000000"/>
          <w:kern w:val="0"/>
          <w:sz w:val="28"/>
          <w:szCs w:val="28"/>
          <w:lang w:val="en-IN" w:eastAsia="en-IN"/>
          <w14:ligatures w14:val="none"/>
        </w:rPr>
      </w:pP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IN"/>
        </w:rPr>
        <w:tab/>
      </w:r>
      <w:r>
        <w:rPr>
          <w:rFonts w:hint="default" w:ascii="Times New Roman" w:hAnsi="Times New Roman" w:eastAsia="SimSun"/>
          <w:b/>
          <w:bCs/>
          <w:sz w:val="28"/>
          <w:szCs w:val="28"/>
          <w:lang w:val="en-IN"/>
        </w:rPr>
        <w:tab/>
      </w:r>
      <w:r>
        <w:rPr>
          <w:rFonts w:hint="default" w:ascii="Times New Roman" w:hAnsi="Times New Roman" w:eastAsia="SimSun"/>
          <w:b/>
          <w:bCs/>
          <w:sz w:val="28"/>
          <w:szCs w:val="28"/>
          <w:lang w:val="en-IN"/>
        </w:rPr>
        <w:t>GIT CleanUp and PushBack</w:t>
      </w:r>
    </w:p>
    <w:p w14:paraId="7EFC9900">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 xml:space="preserve">  GIT</w:t>
      </w:r>
    </w:p>
    <w:p w14:paraId="7C3351A5">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Vaishnavi</w:t>
      </w:r>
    </w:p>
    <w:p w14:paraId="53BFED2C">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IN"/>
        </w:rPr>
        <w:t>07</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en-IN"/>
        </w:rPr>
        <w:t>08</w:t>
      </w:r>
      <w:r>
        <w:rPr>
          <w:rFonts w:hint="default" w:ascii="Times New Roman" w:hAnsi="Times New Roman" w:eastAsia="SimSun" w:cs="Times New Roman"/>
          <w:sz w:val="24"/>
          <w:szCs w:val="24"/>
          <w:lang w:val="en-US"/>
        </w:rPr>
        <w:t>/2025</w:t>
      </w:r>
    </w:p>
    <w:p w14:paraId="65C4AC74">
      <w:pPr>
        <w:jc w:val="both"/>
        <w:rPr>
          <w:rFonts w:hint="default" w:ascii="Times New Roman" w:hAnsi="Times New Roman" w:cs="Times New Roman"/>
          <w:sz w:val="24"/>
          <w:szCs w:val="24"/>
        </w:rPr>
      </w:pPr>
      <w:r>
        <w:rPr>
          <w:rFonts w:hint="default" w:ascii="Times New Roman" w:hAnsi="Times New Roman" w:eastAsia="SimSun" w:cs="Times New Roman"/>
          <w:sz w:val="24"/>
          <w:szCs w:val="24"/>
        </w:rPr>
        <w:t>After completing your local changes in Git, it's essential to clean up your working environment and push those changes to the remote repository. This ensures that your team members have access to the latest code and the repository remains in sync. In this lab, you will go through the necessary Git commands to clean up your local repository and successfully push your final changes to GitHub.</w:t>
      </w:r>
    </w:p>
    <w:p w14:paraId="5348EAEA">
      <w:pPr>
        <w:rPr>
          <w:rFonts w:hint="default"/>
          <w:b/>
          <w:bCs/>
          <w:sz w:val="24"/>
          <w:szCs w:val="24"/>
          <w:lang w:val="en-IN"/>
        </w:rPr>
      </w:pPr>
      <w:r>
        <w:rPr>
          <w:rFonts w:hint="default"/>
          <w:b/>
          <w:bCs/>
          <w:sz w:val="24"/>
          <w:szCs w:val="24"/>
          <w:lang w:val="en-IN"/>
        </w:rPr>
        <w:t>Objectives:</w:t>
      </w:r>
    </w:p>
    <w:p w14:paraId="3F9A0A45">
      <w:pPr>
        <w:pStyle w:val="33"/>
        <w:keepNext w:val="0"/>
        <w:keepLines w:val="0"/>
        <w:widowControl/>
        <w:numPr>
          <w:ilvl w:val="0"/>
          <w:numId w:val="7"/>
        </w:numPr>
        <w:suppressLineNumbers w:val="0"/>
        <w:ind w:left="845" w:leftChars="0" w:hanging="425" w:firstLineChars="0"/>
        <w:rPr>
          <w:rFonts w:hint="default" w:ascii="Times New Roman" w:hAnsi="Times New Roman" w:cs="Times New Roman"/>
        </w:rPr>
      </w:pPr>
      <w:r>
        <w:rPr>
          <w:rFonts w:hint="default" w:ascii="Times New Roman" w:hAnsi="Times New Roman" w:cs="Times New Roman"/>
        </w:rPr>
        <w:t>Understand how to verify a clean working state before pushing.</w:t>
      </w:r>
    </w:p>
    <w:p w14:paraId="3CEAAC7A">
      <w:pPr>
        <w:pStyle w:val="33"/>
        <w:keepNext w:val="0"/>
        <w:keepLines w:val="0"/>
        <w:widowControl/>
        <w:numPr>
          <w:ilvl w:val="0"/>
          <w:numId w:val="7"/>
        </w:numPr>
        <w:suppressLineNumbers w:val="0"/>
        <w:ind w:left="845" w:leftChars="0" w:hanging="425" w:firstLineChars="0"/>
        <w:rPr>
          <w:rFonts w:hint="default" w:ascii="Times New Roman" w:hAnsi="Times New Roman" w:cs="Times New Roman"/>
        </w:rPr>
      </w:pPr>
      <w:r>
        <w:rPr>
          <w:rFonts w:hint="default" w:ascii="Times New Roman" w:hAnsi="Times New Roman" w:cs="Times New Roman"/>
        </w:rPr>
        <w:t>Learn how to pull the latest changes from the remote repository.</w:t>
      </w:r>
    </w:p>
    <w:p w14:paraId="3259D52A">
      <w:pPr>
        <w:pStyle w:val="33"/>
        <w:keepNext w:val="0"/>
        <w:keepLines w:val="0"/>
        <w:widowControl/>
        <w:numPr>
          <w:ilvl w:val="0"/>
          <w:numId w:val="7"/>
        </w:numPr>
        <w:suppressLineNumbers w:val="0"/>
        <w:ind w:left="845" w:leftChars="0" w:hanging="425" w:firstLineChars="0"/>
        <w:rPr>
          <w:rFonts w:hint="default" w:ascii="Times New Roman" w:hAnsi="Times New Roman" w:cs="Times New Roman"/>
        </w:rPr>
      </w:pPr>
      <w:r>
        <w:rPr>
          <w:rFonts w:hint="default" w:ascii="Times New Roman" w:hAnsi="Times New Roman" w:cs="Times New Roman"/>
        </w:rPr>
        <w:t>Execute Git commands to push local changes to the remote repository.</w:t>
      </w:r>
    </w:p>
    <w:p w14:paraId="5E594272">
      <w:pPr>
        <w:pStyle w:val="33"/>
        <w:keepNext w:val="0"/>
        <w:keepLines w:val="0"/>
        <w:widowControl/>
        <w:numPr>
          <w:ilvl w:val="0"/>
          <w:numId w:val="7"/>
        </w:numPr>
        <w:suppressLineNumbers w:val="0"/>
        <w:ind w:left="845" w:leftChars="0" w:hanging="425" w:firstLineChars="0"/>
        <w:rPr>
          <w:rFonts w:hint="default"/>
          <w:lang w:val="en-IN"/>
        </w:rPr>
      </w:pPr>
      <w:r>
        <w:rPr>
          <w:rFonts w:hint="default" w:ascii="Times New Roman" w:hAnsi="Times New Roman" w:cs="Times New Roman"/>
        </w:rPr>
        <w:t>Observe and confirm the successful reflection of changes in the remote GitHub repository.</w:t>
      </w:r>
    </w:p>
    <w:p w14:paraId="5D2C6D15">
      <w:pPr>
        <w:rPr>
          <w:rFonts w:hint="default" w:ascii="Times New Roman" w:hAnsi="Times New Roman" w:cs="Times New Roman"/>
          <w:b/>
          <w:bCs/>
          <w:sz w:val="24"/>
          <w:szCs w:val="24"/>
        </w:rPr>
      </w:pPr>
      <w:r>
        <w:rPr>
          <w:rFonts w:hint="default" w:ascii="Times New Roman" w:hAnsi="Times New Roman" w:cs="Times New Roman"/>
          <w:b/>
          <w:bCs/>
          <w:sz w:val="24"/>
          <w:szCs w:val="24"/>
        </w:rPr>
        <w:t>Instructions &amp; Commands</w:t>
      </w:r>
    </w:p>
    <w:p w14:paraId="0C61B83E">
      <w:pPr>
        <w:rPr>
          <w:rFonts w:hint="default" w:ascii="Times New Roman" w:hAnsi="Times New Roman" w:cs="Times New Roman"/>
          <w:sz w:val="24"/>
          <w:szCs w:val="24"/>
        </w:rPr>
      </w:pPr>
      <w:r>
        <w:rPr>
          <w:rFonts w:hint="default" w:ascii="Times New Roman" w:hAnsi="Times New Roman" w:cs="Times New Roman"/>
          <w:sz w:val="24"/>
          <w:szCs w:val="24"/>
        </w:rPr>
        <w:t>1. Verify if master is in clean state</w:t>
      </w:r>
    </w:p>
    <w:p w14:paraId="1BE5CE6F">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git status</w:t>
      </w:r>
    </w:p>
    <w:p w14:paraId="5A2D3CBC">
      <w:pPr>
        <w:rPr>
          <w:rFonts w:hint="default" w:ascii="Times New Roman" w:hAnsi="Times New Roman" w:cs="Times New Roman"/>
          <w:sz w:val="24"/>
          <w:szCs w:val="24"/>
        </w:rPr>
      </w:pPr>
      <w:r>
        <w:rPr>
          <w:rFonts w:hint="default" w:ascii="Times New Roman" w:hAnsi="Times New Roman" w:cs="Times New Roman"/>
          <w:sz w:val="24"/>
          <w:szCs w:val="24"/>
        </w:rPr>
        <w:t>2. List out all the available branches</w:t>
      </w:r>
    </w:p>
    <w:p w14:paraId="147FCBEB">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git branch -a</w:t>
      </w:r>
    </w:p>
    <w:p w14:paraId="05BEC520">
      <w:pPr>
        <w:rPr>
          <w:rFonts w:hint="default" w:ascii="Times New Roman" w:hAnsi="Times New Roman" w:cs="Times New Roman"/>
          <w:sz w:val="24"/>
          <w:szCs w:val="24"/>
        </w:rPr>
      </w:pPr>
      <w:r>
        <w:rPr>
          <w:rFonts w:hint="default" w:ascii="Times New Roman" w:hAnsi="Times New Roman" w:cs="Times New Roman"/>
          <w:sz w:val="24"/>
          <w:szCs w:val="24"/>
        </w:rPr>
        <w:t>3. Pull the remote git repository to the master</w:t>
      </w:r>
    </w:p>
    <w:p w14:paraId="029D0C6F">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git checkout master</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ab/>
      </w:r>
      <w:r>
        <w:rPr>
          <w:rFonts w:hint="default" w:ascii="Times New Roman" w:hAnsi="Times New Roman" w:cs="Times New Roman"/>
          <w:sz w:val="24"/>
          <w:szCs w:val="24"/>
        </w:rPr>
        <w:t>git pull origin master</w:t>
      </w:r>
    </w:p>
    <w:p w14:paraId="5DF2AD74">
      <w:pPr>
        <w:rPr>
          <w:rFonts w:hint="default" w:ascii="Times New Roman" w:hAnsi="Times New Roman" w:cs="Times New Roman"/>
          <w:sz w:val="24"/>
          <w:szCs w:val="24"/>
        </w:rPr>
      </w:pPr>
      <w:r>
        <w:rPr>
          <w:rFonts w:hint="default" w:ascii="Times New Roman" w:hAnsi="Times New Roman" w:cs="Times New Roman"/>
          <w:sz w:val="24"/>
          <w:szCs w:val="24"/>
        </w:rPr>
        <w:t>4. Push the changes from “Git-T03-HOL_002” branch to remote</w:t>
      </w:r>
    </w:p>
    <w:p w14:paraId="41F51EA6">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git checkout Git-T03-HOL_002</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ab/>
      </w:r>
      <w:r>
        <w:rPr>
          <w:rFonts w:hint="default" w:ascii="Times New Roman" w:hAnsi="Times New Roman" w:cs="Times New Roman"/>
          <w:sz w:val="24"/>
          <w:szCs w:val="24"/>
        </w:rPr>
        <w:t>git add .</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ab/>
      </w:r>
      <w:r>
        <w:rPr>
          <w:rFonts w:hint="default" w:ascii="Times New Roman" w:hAnsi="Times New Roman" w:cs="Times New Roman"/>
          <w:sz w:val="24"/>
          <w:szCs w:val="24"/>
        </w:rPr>
        <w:t>git commit -m "Pushed updates for Git-T03-HOL_002 lab task"</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ab/>
      </w:r>
      <w:r>
        <w:rPr>
          <w:rFonts w:hint="default" w:ascii="Times New Roman" w:hAnsi="Times New Roman" w:cs="Times New Roman"/>
          <w:sz w:val="24"/>
          <w:szCs w:val="24"/>
        </w:rPr>
        <w:t>git push origin Git-T03-HOL_002</w:t>
      </w:r>
    </w:p>
    <w:p w14:paraId="73A5992C">
      <w:pPr>
        <w:rPr>
          <w:rFonts w:hint="default" w:ascii="Times New Roman" w:hAnsi="Times New Roman" w:cs="Times New Roman"/>
          <w:sz w:val="24"/>
          <w:szCs w:val="24"/>
        </w:rPr>
      </w:pPr>
      <w:r>
        <w:rPr>
          <w:rFonts w:hint="default" w:ascii="Times New Roman" w:hAnsi="Times New Roman" w:cs="Times New Roman"/>
          <w:sz w:val="24"/>
          <w:szCs w:val="24"/>
        </w:rPr>
        <w:t>5. Observe if the changes are reflected in the remote repository</w:t>
      </w:r>
    </w:p>
    <w:p w14:paraId="342FE084">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Go to your GitHub repository in the browser.</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ab/>
      </w:r>
      <w:r>
        <w:rPr>
          <w:rFonts w:hint="default" w:ascii="Times New Roman" w:hAnsi="Times New Roman" w:cs="Times New Roman"/>
          <w:sz w:val="24"/>
          <w:szCs w:val="24"/>
        </w:rPr>
        <w:t>• Navigate to the branch Git-T03-HOL_002.</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ab/>
      </w:r>
      <w:r>
        <w:rPr>
          <w:rFonts w:hint="default" w:ascii="Times New Roman" w:hAnsi="Times New Roman" w:cs="Times New Roman"/>
          <w:sz w:val="24"/>
          <w:szCs w:val="24"/>
        </w:rPr>
        <w:t>• Confirm that the files/changes are visible.</w:t>
      </w:r>
      <w:bookmarkStart w:id="0" w:name="_GoBack"/>
      <w:bookmarkEnd w:id="0"/>
    </w:p>
    <w:p w14:paraId="6F75C0CA">
      <w:r>
        <w:drawing>
          <wp:inline distT="0" distB="0" distL="0" distR="0">
            <wp:extent cx="5943600" cy="3528695"/>
            <wp:effectExtent l="0" t="0" r="0" b="6985"/>
            <wp:docPr id="154807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76749" name="Picture 1"/>
                    <pic:cNvPicPr>
                      <a:picLocks noChangeAspect="1"/>
                    </pic:cNvPicPr>
                  </pic:nvPicPr>
                  <pic:blipFill>
                    <a:blip r:embed="rId6"/>
                    <a:stretch>
                      <a:fillRect/>
                    </a:stretch>
                  </pic:blipFill>
                  <pic:spPr>
                    <a:xfrm>
                      <a:off x="0" y="0"/>
                      <a:ext cx="5943600" cy="3528695"/>
                    </a:xfrm>
                    <a:prstGeom prst="rect">
                      <a:avLst/>
                    </a:prstGeom>
                  </pic:spPr>
                </pic:pic>
              </a:graphicData>
            </a:graphic>
          </wp:inline>
        </w:drawing>
      </w:r>
    </w:p>
    <w:p w14:paraId="054F0157">
      <w:pPr>
        <w:pStyle w:val="165"/>
      </w:pPr>
      <w:r>
        <w:drawing>
          <wp:inline distT="0" distB="0" distL="0" distR="0">
            <wp:extent cx="5943600" cy="3528695"/>
            <wp:effectExtent l="0" t="0" r="0" b="0"/>
            <wp:docPr id="212387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76634" name="Picture 1"/>
                    <pic:cNvPicPr>
                      <a:picLocks noChangeAspect="1"/>
                    </pic:cNvPicPr>
                  </pic:nvPicPr>
                  <pic:blipFill>
                    <a:blip r:embed="rId7"/>
                    <a:stretch>
                      <a:fillRect/>
                    </a:stretch>
                  </pic:blipFill>
                  <pic:spPr>
                    <a:xfrm>
                      <a:off x="0" y="0"/>
                      <a:ext cx="5943600" cy="3528695"/>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itka Display">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62BFE9E1"/>
    <w:multiLevelType w:val="singleLevel"/>
    <w:tmpl w:val="62BFE9E1"/>
    <w:lvl w:ilvl="0" w:tentative="0">
      <w:start w:val="1"/>
      <w:numFmt w:val="decimal"/>
      <w:lvlText w:val="%1."/>
      <w:lvlJc w:val="left"/>
      <w:pPr>
        <w:tabs>
          <w:tab w:val="left" w:pos="845"/>
        </w:tabs>
        <w:ind w:left="845" w:leftChars="0" w:hanging="425" w:firstLineChars="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6E05"/>
    <w:rsid w:val="001970AC"/>
    <w:rsid w:val="0029639D"/>
    <w:rsid w:val="00326F90"/>
    <w:rsid w:val="004E650A"/>
    <w:rsid w:val="006022A3"/>
    <w:rsid w:val="00654248"/>
    <w:rsid w:val="00AA1D8D"/>
    <w:rsid w:val="00AE7AD0"/>
    <w:rsid w:val="00B47730"/>
    <w:rsid w:val="00B610FF"/>
    <w:rsid w:val="00CB0664"/>
    <w:rsid w:val="00FC693F"/>
    <w:rsid w:val="27830B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paragraph" w:customStyle="1" w:styleId="165">
    <w:name w:val="Abstract"/>
    <w:basedOn w:val="1"/>
    <w:next w:val="13"/>
    <w:qFormat/>
    <w:uiPriority w:val="0"/>
    <w:pPr>
      <w:keepNext/>
      <w:keepLines/>
      <w:spacing w:before="100" w:after="300" w:line="240" w:lineRule="auto"/>
    </w:pPr>
    <w:rPr>
      <w:rFonts w:eastAsiaTheme="minorHAns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175</Words>
  <Characters>1001</Characters>
  <Lines>8</Lines>
  <Paragraphs>2</Paragraphs>
  <TotalTime>5</TotalTime>
  <ScaleCrop>false</ScaleCrop>
  <LinksUpToDate>false</LinksUpToDate>
  <CharactersWithSpaces>1174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VAISHNAVI K 22CSR228</cp:lastModifiedBy>
  <dcterms:modified xsi:type="dcterms:W3CDTF">2025-08-07T10:14:55Z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43272A87267C4711943498C5C1DD3A19_12</vt:lpwstr>
  </property>
</Properties>
</file>