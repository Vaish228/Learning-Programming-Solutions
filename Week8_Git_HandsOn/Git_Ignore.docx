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7C4FA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>GIT IGNORE COMMAND</w:t>
      </w:r>
    </w:p>
    <w:p w14:paraId="7EFC9900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       GIT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2B70F2AF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07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08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/2025</w:t>
      </w:r>
    </w:p>
    <w:p w14:paraId="289C2948">
      <w:pPr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When working on a project, certain files like logs, temporary files, and build outputs don’t need to be tracked by Git. Using </w:t>
      </w:r>
      <w:r>
        <w:rPr>
          <w:rStyle w:val="20"/>
          <w:rFonts w:hint="default" w:ascii="Times New Roman" w:hAnsi="Times New Roman" w:eastAsia="SimSun" w:cs="Times New Roman"/>
          <w:sz w:val="28"/>
          <w:szCs w:val="28"/>
        </w:rPr>
        <w:t>.gitignore</w:t>
      </w:r>
      <w:r>
        <w:rPr>
          <w:rFonts w:hint="default" w:ascii="Times New Roman" w:hAnsi="Times New Roman" w:eastAsia="SimSun" w:cs="Times New Roman"/>
          <w:sz w:val="28"/>
          <w:szCs w:val="28"/>
        </w:rPr>
        <w:t>, we can tell Git to ignore these unnecessary files and folders. This helps keep the repository clean and avoids pushing unwanted data to remote repositories.</w:t>
      </w:r>
    </w:p>
    <w:p w14:paraId="10A57EC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Objectives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1D20F3B1">
      <w:pPr>
        <w:pStyle w:val="34"/>
        <w:keepNext w:val="0"/>
        <w:keepLines w:val="0"/>
        <w:widowControl/>
        <w:suppressLineNumbers w:val="0"/>
        <w:ind w:firstLine="130" w:firstLineChars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z w:val="26"/>
          <w:szCs w:val="26"/>
        </w:rPr>
        <w:t xml:space="preserve">Understand the purpose of </w:t>
      </w:r>
      <w:r>
        <w:rPr>
          <w:rStyle w:val="20"/>
          <w:rFonts w:hint="default" w:ascii="Times New Roman" w:hAnsi="Times New Roman" w:cs="Times New Roman"/>
          <w:sz w:val="26"/>
          <w:szCs w:val="26"/>
        </w:rPr>
        <w:t>.gitignore</w:t>
      </w:r>
      <w:bookmarkStart w:id="0" w:name="_GoBack"/>
      <w:bookmarkEnd w:id="0"/>
    </w:p>
    <w:p w14:paraId="00B9E876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z w:val="26"/>
          <w:szCs w:val="26"/>
        </w:rPr>
        <w:t xml:space="preserve">Learn how to ignore specific files and folders using </w:t>
      </w:r>
      <w:r>
        <w:rPr>
          <w:rStyle w:val="20"/>
          <w:rFonts w:hint="default" w:ascii="Times New Roman" w:hAnsi="Times New Roman" w:cs="Times New Roman"/>
          <w:sz w:val="26"/>
          <w:szCs w:val="26"/>
        </w:rPr>
        <w:t>.gitignore</w:t>
      </w:r>
    </w:p>
    <w:p w14:paraId="3FF4064E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z w:val="26"/>
          <w:szCs w:val="26"/>
        </w:rPr>
        <w:t xml:space="preserve">Apply the </w:t>
      </w:r>
      <w:r>
        <w:rPr>
          <w:rStyle w:val="20"/>
          <w:rFonts w:hint="default" w:ascii="Times New Roman" w:hAnsi="Times New Roman" w:cs="Times New Roman"/>
          <w:sz w:val="26"/>
          <w:szCs w:val="26"/>
        </w:rPr>
        <w:t>.gitignore</w:t>
      </w:r>
      <w:r>
        <w:rPr>
          <w:rFonts w:hint="default" w:ascii="Times New Roman" w:hAnsi="Times New Roman" w:cs="Times New Roman"/>
          <w:sz w:val="26"/>
          <w:szCs w:val="26"/>
        </w:rPr>
        <w:t xml:space="preserve"> rule to ignore </w:t>
      </w:r>
      <w:r>
        <w:rPr>
          <w:rStyle w:val="20"/>
          <w:rFonts w:hint="default" w:ascii="Times New Roman" w:hAnsi="Times New Roman" w:cs="Times New Roman"/>
          <w:sz w:val="26"/>
          <w:szCs w:val="26"/>
        </w:rPr>
        <w:t>.log</w:t>
      </w:r>
      <w:r>
        <w:rPr>
          <w:rFonts w:hint="default" w:ascii="Times New Roman" w:hAnsi="Times New Roman" w:cs="Times New Roman"/>
          <w:sz w:val="26"/>
          <w:szCs w:val="26"/>
        </w:rPr>
        <w:t xml:space="preserve"> files and </w:t>
      </w:r>
      <w:r>
        <w:rPr>
          <w:rStyle w:val="20"/>
          <w:rFonts w:hint="default" w:ascii="Times New Roman" w:hAnsi="Times New Roman" w:cs="Times New Roman"/>
          <w:sz w:val="26"/>
          <w:szCs w:val="26"/>
        </w:rPr>
        <w:t>log/</w:t>
      </w:r>
      <w:r>
        <w:rPr>
          <w:rFonts w:hint="default" w:ascii="Times New Roman" w:hAnsi="Times New Roman" w:cs="Times New Roman"/>
          <w:sz w:val="26"/>
          <w:szCs w:val="26"/>
        </w:rPr>
        <w:t xml:space="preserve"> folders</w:t>
      </w:r>
    </w:p>
    <w:p w14:paraId="66366B05">
      <w:pPr>
        <w:pStyle w:val="34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z w:val="26"/>
          <w:szCs w:val="26"/>
        </w:rPr>
        <w:t xml:space="preserve">Confirm that ignored files are not tracked using </w:t>
      </w:r>
      <w:r>
        <w:rPr>
          <w:rStyle w:val="20"/>
          <w:rFonts w:hint="default" w:ascii="Times New Roman" w:hAnsi="Times New Roman" w:cs="Times New Roman"/>
          <w:sz w:val="26"/>
          <w:szCs w:val="26"/>
        </w:rPr>
        <w:t>git statu</w:t>
      </w:r>
      <w:r>
        <w:rPr>
          <w:rStyle w:val="20"/>
          <w:rFonts w:hint="default" w:ascii="Times New Roman" w:hAnsi="Times New Roman" w:cs="Times New Roman"/>
          <w:sz w:val="26"/>
          <w:szCs w:val="26"/>
          <w:lang w:val="en-IN"/>
        </w:rPr>
        <w:t>s.</w:t>
      </w:r>
    </w:p>
    <w:p w14:paraId="102ADB7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Prerequisites</w:t>
      </w:r>
    </w:p>
    <w:p w14:paraId="53AF94C6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• Git environment setup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• Integration of Notepad++ as the default Git editor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• A Git repository available in the local system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• A remote repository on GitHub or GitLab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• A free GitHub account (Do not use Cognizant credentials)</w:t>
      </w:r>
    </w:p>
    <w:p w14:paraId="4E2DD2A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1:</w:t>
      </w:r>
      <w:r>
        <w:rPr>
          <w:rFonts w:hint="default" w:ascii="Times New Roman" w:hAnsi="Times New Roman" w:cs="Times New Roman"/>
          <w:sz w:val="26"/>
          <w:szCs w:val="26"/>
        </w:rPr>
        <w:t xml:space="preserve"> Create a GitHub Account</w:t>
      </w:r>
    </w:p>
    <w:p w14:paraId="4EF7FCFB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Go to https://github.com.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2. Sign up for a free account using your personal email (not Cognizant credentials).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3. Verify your email and log in.</w:t>
      </w:r>
    </w:p>
    <w:p w14:paraId="1AB103A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2:</w:t>
      </w:r>
      <w:r>
        <w:rPr>
          <w:rFonts w:hint="default" w:ascii="Times New Roman" w:hAnsi="Times New Roman" w:cs="Times New Roman"/>
          <w:sz w:val="26"/>
          <w:szCs w:val="26"/>
        </w:rPr>
        <w:t xml:space="preserve"> Set Up Local Repository</w:t>
      </w:r>
    </w:p>
    <w:p w14:paraId="13E4CDD2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Open Git Bash or Command Prompt.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2. Navigate to your working directory: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cd path/to/your/project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3. Initialize Git if not already done: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init</w:t>
      </w:r>
    </w:p>
    <w:p w14:paraId="4BB8A9B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3:</w:t>
      </w:r>
      <w:r>
        <w:rPr>
          <w:rFonts w:hint="default" w:ascii="Times New Roman" w:hAnsi="Times New Roman" w:cs="Times New Roman"/>
          <w:sz w:val="26"/>
          <w:szCs w:val="26"/>
        </w:rPr>
        <w:t xml:space="preserve"> Create .log File and log Folder</w:t>
      </w:r>
    </w:p>
    <w:p w14:paraId="06537C58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echo "This is a log file" &gt; test.log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mkdir log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echo "Folder log created" &gt; log/info.txt</w:t>
      </w:r>
    </w:p>
    <w:p w14:paraId="4BD5EB8C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4:</w:t>
      </w:r>
      <w:r>
        <w:rPr>
          <w:rFonts w:hint="default" w:ascii="Times New Roman" w:hAnsi="Times New Roman" w:cs="Times New Roman"/>
          <w:sz w:val="26"/>
          <w:szCs w:val="26"/>
        </w:rPr>
        <w:t xml:space="preserve"> Configure .gitignore</w:t>
      </w:r>
    </w:p>
    <w:p w14:paraId="68BA40CF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Create a .gitignore file in the root of your repository: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notepad++ .gitignore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2. Add the following lines to ignore .log files and the log folder: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*.log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log/</w:t>
      </w:r>
    </w:p>
    <w:p w14:paraId="4C55351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5:</w:t>
      </w:r>
      <w:r>
        <w:rPr>
          <w:rFonts w:hint="default" w:ascii="Times New Roman" w:hAnsi="Times New Roman" w:cs="Times New Roman"/>
          <w:sz w:val="26"/>
          <w:szCs w:val="26"/>
        </w:rPr>
        <w:t xml:space="preserve"> Verify .gitignore</w:t>
      </w:r>
    </w:p>
    <w:p w14:paraId="7BE1AE48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Run: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status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You should not see test.log or the log folder in the tracked changes.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Example output: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On branch main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No commits yet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nothing to commit (create/copy files and use "git add" to track)</w:t>
      </w:r>
    </w:p>
    <w:p w14:paraId="1BE7E99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6:</w:t>
      </w:r>
      <w:r>
        <w:rPr>
          <w:rFonts w:hint="default" w:ascii="Times New Roman" w:hAnsi="Times New Roman" w:cs="Times New Roman"/>
          <w:sz w:val="26"/>
          <w:szCs w:val="26"/>
        </w:rPr>
        <w:t xml:space="preserve"> Commit Other Files</w:t>
      </w:r>
    </w:p>
    <w:p w14:paraId="2AF8C27C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Add all non-ignored files: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add 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2. Commit changes: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 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  <w:t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git commit -m "Added .gitignore and project setup"</w:t>
      </w:r>
    </w:p>
    <w:p w14:paraId="2449E23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Verification</w:t>
      </w:r>
    </w:p>
    <w:p w14:paraId="417849A6">
      <w:pPr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• .log files and the log folder remain untracked.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• Other project files are committed successfully.</w:t>
      </w:r>
    </w:p>
    <w:p w14:paraId="3B26770D">
      <w:pPr>
        <w:rPr>
          <w:rFonts w:hint="default" w:ascii="Times New Roman" w:hAnsi="Times New Roman" w:cs="Times New Roman"/>
          <w:sz w:val="26"/>
          <w:szCs w:val="26"/>
        </w:rPr>
      </w:pPr>
    </w:p>
    <w:p w14:paraId="22363CF8"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5486400" cy="3257550"/>
            <wp:effectExtent l="0" t="0" r="0" b="0"/>
            <wp:docPr id="1454033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333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885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7F5F"/>
    <w:rsid w:val="0015074B"/>
    <w:rsid w:val="0029276B"/>
    <w:rsid w:val="0029639D"/>
    <w:rsid w:val="00326F90"/>
    <w:rsid w:val="00AA1D8D"/>
    <w:rsid w:val="00AE7AD0"/>
    <w:rsid w:val="00B47730"/>
    <w:rsid w:val="00CB0664"/>
    <w:rsid w:val="00E44D5A"/>
    <w:rsid w:val="00FC693F"/>
    <w:rsid w:val="349F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271</Words>
  <Characters>1547</Characters>
  <Lines>12</Lines>
  <Paragraphs>3</Paragraphs>
  <TotalTime>4</TotalTime>
  <ScaleCrop>false</ScaleCrop>
  <LinksUpToDate>false</LinksUpToDate>
  <CharactersWithSpaces>1815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VAISHNAVI K 22CSR228</cp:lastModifiedBy>
  <dcterms:modified xsi:type="dcterms:W3CDTF">2025-08-07T09:19:13Z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B1FC2C36EB644BC3AA3AA734677410D1_12</vt:lpwstr>
  </property>
</Properties>
</file>